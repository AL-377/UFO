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261AF" w14:textId="173C04E2" w:rsidR="00000000" w:rsidRDefault="00AB1ED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123</w:t>
      </w:r>
    </w:p>
    <w:p w14:paraId="6FE5B692" w14:textId="42235DFA" w:rsidR="00AB1EDB" w:rsidRPr="00AB1EDB" w:rsidRDefault="00AB1EDB">
      <w:pPr>
        <w:rPr>
          <w:rFonts w:eastAsia="SimSun" w:hint="eastAsia"/>
          <w:lang w:eastAsia="zh-CN"/>
        </w:rPr>
      </w:pPr>
      <w:commentRangeStart w:id="0"/>
      <w:r>
        <w:rPr>
          <w:rFonts w:eastAsia="SimSun" w:hint="eastAsia"/>
          <w:lang w:eastAsia="zh-CN"/>
        </w:rPr>
        <w:t>456</w:t>
      </w:r>
      <w:commentRangeEnd w:id="0"/>
      <w:r w:rsidR="005F31E9">
        <w:rPr>
          <w:rStyle w:val="CommentReference"/>
        </w:rPr>
        <w:commentReference w:id="0"/>
      </w:r>
    </w:p>
    <w:sectPr w:rsidR="00AB1EDB" w:rsidRPr="00AB1E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unting Lu (FESCO Adecco Human Resources)" w:date="2024-05-06T15:20:00Z" w:initials="JL">
    <w:p w14:paraId="31512797" w14:textId="77777777" w:rsidR="005F31E9" w:rsidRDefault="005F31E9" w:rsidP="005F31E9">
      <w:pPr>
        <w:pStyle w:val="CommentText"/>
      </w:pPr>
      <w:r>
        <w:rPr>
          <w:rStyle w:val="CommentReference"/>
        </w:rPr>
        <w:annotationRef/>
      </w:r>
      <w:r>
        <w:rPr>
          <w:lang w:eastAsia="zh-CN"/>
        </w:rPr>
        <w:t>hello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15127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54A085D" w16cex:dateUtc="2024-05-06T07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1512797" w16cid:durableId="654A08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7467572">
    <w:abstractNumId w:val="8"/>
  </w:num>
  <w:num w:numId="2" w16cid:durableId="784890708">
    <w:abstractNumId w:val="6"/>
  </w:num>
  <w:num w:numId="3" w16cid:durableId="1512836355">
    <w:abstractNumId w:val="5"/>
  </w:num>
  <w:num w:numId="4" w16cid:durableId="748890524">
    <w:abstractNumId w:val="4"/>
  </w:num>
  <w:num w:numId="5" w16cid:durableId="314605022">
    <w:abstractNumId w:val="7"/>
  </w:num>
  <w:num w:numId="6" w16cid:durableId="1097795616">
    <w:abstractNumId w:val="3"/>
  </w:num>
  <w:num w:numId="7" w16cid:durableId="1922792932">
    <w:abstractNumId w:val="2"/>
  </w:num>
  <w:num w:numId="8" w16cid:durableId="1195193494">
    <w:abstractNumId w:val="1"/>
  </w:num>
  <w:num w:numId="9" w16cid:durableId="104622216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unting Lu (FESCO Adecco Human Resources)">
    <w15:presenceInfo w15:providerId="AD" w15:userId="S::v-juntinglu@microsoft.com::50d582ab-1d17-49d9-9049-21773e8a48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31E9"/>
    <w:rsid w:val="00AA1D8D"/>
    <w:rsid w:val="00AB1EDB"/>
    <w:rsid w:val="00B47730"/>
    <w:rsid w:val="00CB0664"/>
    <w:rsid w:val="00FC32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0F13DB"/>
  <w14:defaultImageDpi w14:val="300"/>
  <w15:docId w15:val="{1314F65F-FD4B-4DB7-9FD8-7C5B242F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F3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3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31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1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1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Junting Lu (FESCO Adecco Human Resources)</cp:lastModifiedBy>
  <cp:revision>3</cp:revision>
  <dcterms:created xsi:type="dcterms:W3CDTF">2013-12-23T23:15:00Z</dcterms:created>
  <dcterms:modified xsi:type="dcterms:W3CDTF">2024-05-06T07:20:00Z</dcterms:modified>
  <cp:category/>
</cp:coreProperties>
</file>